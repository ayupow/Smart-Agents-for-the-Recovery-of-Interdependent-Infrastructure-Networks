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FC9A" w14:textId="183681CF" w:rsidR="003D1376" w:rsidRDefault="00B7769A">
      <w:pPr>
        <w:pStyle w:val="aa"/>
      </w:pPr>
      <w:r>
        <w:t>Tool using guides</w:t>
      </w:r>
    </w:p>
    <w:p w14:paraId="0C108FF7" w14:textId="77777777" w:rsidR="003D1376" w:rsidRDefault="00B7769A">
      <w:r>
        <w:t>1. convert_shpfile_to_network provides_input_to generate_interdependent_infrastrcuture_networks_using_service_areas</w:t>
      </w:r>
    </w:p>
    <w:p w14:paraId="726FBF68" w14:textId="77777777" w:rsidR="003D1376" w:rsidRDefault="00B7769A">
      <w:r>
        <w:t>2. generate_interdependent_infrastrcuture_networks_using_service_areas provides_input_to resilience_assessment_by_average_path_length</w:t>
      </w:r>
    </w:p>
    <w:p w14:paraId="440F0054" w14:textId="77777777" w:rsidR="003D1376" w:rsidRDefault="00B7769A">
      <w:r>
        <w:t>3. generate_interdependent_infrastrcuture_networks_using_service_areas provides_input_to resilience_assessment_by_connectivily</w:t>
      </w:r>
    </w:p>
    <w:p w14:paraId="0E8C60A0" w14:textId="77777777" w:rsidR="003D1376" w:rsidRDefault="00B7769A">
      <w:r>
        <w:t>4. generate_interdependent_infrastrcuture_networks_using_service_areas provides_input_to resilience_assessment_by_diameter</w:t>
      </w:r>
    </w:p>
    <w:p w14:paraId="3A637FE4" w14:textId="77777777" w:rsidR="003D1376" w:rsidRDefault="00B7769A">
      <w:r>
        <w:t>5. generate_interdependent_infrastrcuture_networks_using_service_areas provides_input_to resilience_assessment_by_global_efficiency</w:t>
      </w:r>
    </w:p>
    <w:p w14:paraId="162E1649" w14:textId="77777777" w:rsidR="003D1376" w:rsidRDefault="00B7769A">
      <w:r>
        <w:t>6. generate_interdependent_infrastrcuture_networks_using_service_areas provides_input_to resilience_assessment_by_node_reachability</w:t>
      </w:r>
    </w:p>
    <w:p w14:paraId="0119BACD" w14:textId="77777777" w:rsidR="003D1376" w:rsidRDefault="00B7769A">
      <w:r>
        <w:t>7. generate_interdependent_infrastrcuture_networks_using_service_areas provides_input_to measure_facility_importance_using_PageRank</w:t>
      </w:r>
    </w:p>
    <w:p w14:paraId="531FFA80" w14:textId="77777777" w:rsidR="003D1376" w:rsidRDefault="00B7769A">
      <w:r>
        <w:t>8. generate_interdependent_infrastrcuture_networks_using_service_areas provides_input_to measure_facility_importance_using_kshell_centrality</w:t>
      </w:r>
    </w:p>
    <w:p w14:paraId="0CD9EAE7" w14:textId="77777777" w:rsidR="003D1376" w:rsidRDefault="00B7769A">
      <w:r>
        <w:t>9. generate_interdependent_infrastrcuture_networks_using_service_areas provides_input_to measure_facility_importance_using_katz_centrality</w:t>
      </w:r>
    </w:p>
    <w:p w14:paraId="1F155C2A" w14:textId="77777777" w:rsidR="003D1376" w:rsidRDefault="00B7769A">
      <w:r>
        <w:t>10. generate_interdependent_infrastrcuture_networks_using_service_areas provides_input_to measure_facility_importance_using_degree_centrality</w:t>
      </w:r>
    </w:p>
    <w:p w14:paraId="117D6C3C" w14:textId="77777777" w:rsidR="003D1376" w:rsidRDefault="00B7769A">
      <w:r>
        <w:t>11. generate_interdependent_infrastrcuture_networks_using_service_areas provides_input_to measure_facility_importance_using_closeness_centrality</w:t>
      </w:r>
    </w:p>
    <w:p w14:paraId="13ADFD63" w14:textId="77777777" w:rsidR="003D1376" w:rsidRDefault="00B7769A">
      <w:r>
        <w:t>12. generate_interdependent_infrastrcuture_networks_using_service_areas provides_input_to measure_facility_importance_using_betweenness_centrality</w:t>
      </w:r>
    </w:p>
    <w:p w14:paraId="14DE6C4D" w14:textId="77777777" w:rsidR="003D1376" w:rsidRDefault="00B7769A">
      <w:r>
        <w:t>13. generate_interdependent_infrastrcuture_networks_using_service_areas provides_input_to cascading_failure_identification_by_big_nodes_attacks</w:t>
      </w:r>
    </w:p>
    <w:p w14:paraId="33ED7554" w14:textId="77777777" w:rsidR="003D1376" w:rsidRDefault="00B7769A">
      <w:r>
        <w:t>14. measure_facility_importance_using_PageRank provides_input_to recovery_sequence_using_PageRank</w:t>
      </w:r>
    </w:p>
    <w:p w14:paraId="37BAE990" w14:textId="77777777" w:rsidR="003D1376" w:rsidRDefault="00B7769A">
      <w:r>
        <w:t>15. measure_facility_importance_using_PageRank provides_input_to post_disaster_network_optimization_by_backup_edges</w:t>
      </w:r>
    </w:p>
    <w:p w14:paraId="189F0F2F" w14:textId="77777777" w:rsidR="003D1376" w:rsidRDefault="00B7769A">
      <w:r>
        <w:lastRenderedPageBreak/>
        <w:t>16. measure_facility_importance_using_PageRank provides_input_to post_disaster_network_optimization_by_backup_nodes</w:t>
      </w:r>
    </w:p>
    <w:p w14:paraId="291637B2" w14:textId="77777777" w:rsidR="003D1376" w:rsidRDefault="00B7769A">
      <w:r>
        <w:t>17. measure_facility_importance_using_PageRank provides_input_to post_disaster_network_optimization_by_generate_new_nodes_and_edges</w:t>
      </w:r>
    </w:p>
    <w:p w14:paraId="5463754A" w14:textId="77777777" w:rsidR="003D1376" w:rsidRDefault="00B7769A">
      <w:r>
        <w:t>18. measure_facility_importance_using_PageRank provides_input_to resilience_assessment_of_pagerank</w:t>
      </w:r>
    </w:p>
    <w:p w14:paraId="0697789E" w14:textId="77777777" w:rsidR="003D1376" w:rsidRDefault="00B7769A">
      <w:r>
        <w:t>19. measure_facility_importance_using_kshell_centrality provides_input_to recovery_sequence_using_kshell_centrality</w:t>
      </w:r>
    </w:p>
    <w:p w14:paraId="7BFB0BFA" w14:textId="77777777" w:rsidR="003D1376" w:rsidRDefault="00B7769A">
      <w:r>
        <w:t>20. measure_facility_importance_using_kshell_centrality provides_input_to post_disaster_network_optimization_by_backup_edges</w:t>
      </w:r>
    </w:p>
    <w:p w14:paraId="69077A11" w14:textId="77777777" w:rsidR="003D1376" w:rsidRDefault="00B7769A">
      <w:r>
        <w:t>21. measure_facility_importance_using_kshell_centrality provides_input_to post_disaster_network_optimization_by_backup_nodes</w:t>
      </w:r>
    </w:p>
    <w:p w14:paraId="5EE2CEF1" w14:textId="77777777" w:rsidR="003D1376" w:rsidRDefault="00B7769A">
      <w:r>
        <w:t>22. measure_facility_importance_using_kshell_centrality provides_input_to post_disaster_network_optimization_by_generate_new_nodes_and_edges</w:t>
      </w:r>
    </w:p>
    <w:p w14:paraId="3E29DB8D" w14:textId="77777777" w:rsidR="003D1376" w:rsidRDefault="00B7769A">
      <w:r>
        <w:t>23. measure_facility_importance_using_kshell_centrality provides_input_to resilience_assessment_of_kshell</w:t>
      </w:r>
    </w:p>
    <w:p w14:paraId="66D88E8E" w14:textId="77777777" w:rsidR="003D1376" w:rsidRDefault="00B7769A">
      <w:r>
        <w:t>24. measure_facility_importance_using_katz_centrality provides_input_to recovery_sequence_using_katz_centrality</w:t>
      </w:r>
    </w:p>
    <w:p w14:paraId="1CE1D1BA" w14:textId="77777777" w:rsidR="003D1376" w:rsidRDefault="00B7769A">
      <w:r>
        <w:t>25. measure_facility_importance_using_katz_centrality provides_input_to post_disaster_network_optimization_by_backup_edges</w:t>
      </w:r>
    </w:p>
    <w:p w14:paraId="1E3794E1" w14:textId="77777777" w:rsidR="003D1376" w:rsidRDefault="00B7769A">
      <w:r>
        <w:t>26. measure_facility_importance_using_katz_centrality provides_input_to post_disaster_network_optimization_by_backup_nodes</w:t>
      </w:r>
    </w:p>
    <w:p w14:paraId="55573A14" w14:textId="77777777" w:rsidR="003D1376" w:rsidRDefault="00B7769A">
      <w:r>
        <w:t>27. measure_facility_importance_using_katz_centrality provides_input_to post_disaster_network_optimization_by_generate_new_nodes_and_edges</w:t>
      </w:r>
    </w:p>
    <w:p w14:paraId="0E5BEFE7" w14:textId="77777777" w:rsidR="003D1376" w:rsidRDefault="00B7769A">
      <w:r>
        <w:t>28. measure_facility_importance_using_katz_centrality provides_input_to resilience_assessment_of_katz_centrality</w:t>
      </w:r>
    </w:p>
    <w:p w14:paraId="780F3433" w14:textId="77777777" w:rsidR="003D1376" w:rsidRDefault="00B7769A">
      <w:r>
        <w:t>29. measure_facility_importance_using_degree_centrality provides_input_to recovery_sequence_using_degree_centrality</w:t>
      </w:r>
    </w:p>
    <w:p w14:paraId="7A528D12" w14:textId="77777777" w:rsidR="003D1376" w:rsidRDefault="00B7769A">
      <w:r>
        <w:t>30. measure_facility_importance_using_degree_centrality provides_input_to post_disaster_network_optimization_by_backup_edges</w:t>
      </w:r>
    </w:p>
    <w:p w14:paraId="4BFAF82E" w14:textId="77777777" w:rsidR="003D1376" w:rsidRDefault="00B7769A">
      <w:r>
        <w:t>31. measure_facility_importance_using_degree_centrality provides_input_to post_disaster_network_optimization_by_backup_nodes</w:t>
      </w:r>
    </w:p>
    <w:p w14:paraId="760FD44D" w14:textId="77777777" w:rsidR="003D1376" w:rsidRDefault="00B7769A">
      <w:r>
        <w:lastRenderedPageBreak/>
        <w:t>32. measure_facility_importance_using_degree_centrality provides_input_to post_disaster_network_optimization_by_generate_new_nodes_and_edges</w:t>
      </w:r>
    </w:p>
    <w:p w14:paraId="585074C6" w14:textId="77777777" w:rsidR="003D1376" w:rsidRDefault="00B7769A">
      <w:r>
        <w:t>33. measure_facility_importance_using_degree_centrality provides_input_to resilience_assessment_of_degree_centrality</w:t>
      </w:r>
    </w:p>
    <w:p w14:paraId="219CB1DD" w14:textId="77777777" w:rsidR="003D1376" w:rsidRDefault="00B7769A">
      <w:r>
        <w:t>34. measure_facility_importance_using_closeness_centrality provides_input_to recovery_sequence_using_closeness_centrality</w:t>
      </w:r>
    </w:p>
    <w:p w14:paraId="13602E46" w14:textId="77777777" w:rsidR="003D1376" w:rsidRDefault="00B7769A">
      <w:r>
        <w:t>35. measure_facility_importance_using_closeness_centrality provides_input_to post_disaster_network_optimization_by_backup_edges</w:t>
      </w:r>
    </w:p>
    <w:p w14:paraId="6BDBF5BD" w14:textId="77777777" w:rsidR="003D1376" w:rsidRDefault="00B7769A">
      <w:r>
        <w:t>36. measure_facility_importance_using_closeness_centrality provides_input_to post_disaster_network_optimization_by_backup_nodes</w:t>
      </w:r>
    </w:p>
    <w:p w14:paraId="706F4A58" w14:textId="77777777" w:rsidR="003D1376" w:rsidRDefault="00B7769A">
      <w:r>
        <w:t>37. measure_facility_importance_using_closeness_centrality provides_input_to post_disaster_network_optimization_by_generate_new_nodes_and_edges</w:t>
      </w:r>
    </w:p>
    <w:p w14:paraId="78840761" w14:textId="77777777" w:rsidR="003D1376" w:rsidRDefault="00B7769A">
      <w:r>
        <w:t>38. measure_facility_importance_using_closeness_centrality provides_input_to resilience_assessment_of_closeness_centrality</w:t>
      </w:r>
    </w:p>
    <w:p w14:paraId="7C1C065A" w14:textId="77777777" w:rsidR="003D1376" w:rsidRDefault="00B7769A">
      <w:r>
        <w:t>39. measure_facility_importance_using_betweenness_centrality provides_input_to recovery_sequence_using_betweenness_centrality</w:t>
      </w:r>
    </w:p>
    <w:p w14:paraId="5A2C9D1C" w14:textId="77777777" w:rsidR="003D1376" w:rsidRDefault="00B7769A">
      <w:r>
        <w:t>40. measure_facility_importance_using_betweenness_centrality provides_input_to post_disaster_network_optimization_by_backup_edges</w:t>
      </w:r>
    </w:p>
    <w:p w14:paraId="7C942318" w14:textId="77777777" w:rsidR="003D1376" w:rsidRDefault="00B7769A">
      <w:r>
        <w:t>41. measure_facility_importance_using_betweenness_centrality provides_input_to post_disaster_network_optimization_by_backup_nodes</w:t>
      </w:r>
    </w:p>
    <w:p w14:paraId="5A134D72" w14:textId="77777777" w:rsidR="003D1376" w:rsidRDefault="00B7769A">
      <w:r>
        <w:t>42. measure_facility_importance_using_betweenness_centrality provides_input_to post_disaster_network_optimization_by_generate_new_nodes_and_edges</w:t>
      </w:r>
    </w:p>
    <w:p w14:paraId="318F06D3" w14:textId="77777777" w:rsidR="003D1376" w:rsidRDefault="00B7769A">
      <w:r>
        <w:t>43. measure_facility_importance_using_betweenness_centrality provides_input_to resilience_assessment_of_betweenness_centrality</w:t>
      </w:r>
    </w:p>
    <w:p w14:paraId="5705A285" w14:textId="77777777" w:rsidR="003D1376" w:rsidRDefault="00B7769A">
      <w:r>
        <w:t>44. cascading_failure_identification_by_big_nodes_attacks provides_input_to recovery_sequence_of_population_and_minimum_cost_by_GA</w:t>
      </w:r>
    </w:p>
    <w:p w14:paraId="0E38A84E" w14:textId="77777777" w:rsidR="003D1376" w:rsidRDefault="00B7769A">
      <w:r>
        <w:t>45. cascading_failure_identification_by_big_nodes_attacks provides_input_to recovery_sequence_of_population_by_GA</w:t>
      </w:r>
    </w:p>
    <w:p w14:paraId="2E9D5F9A" w14:textId="77777777" w:rsidR="003D1376" w:rsidRDefault="00B7769A">
      <w:r>
        <w:t>46. cascading_failure_identification_by_big_nodes_attacks provides_input_to recovery_sequence_of_population_by_SA</w:t>
      </w:r>
    </w:p>
    <w:p w14:paraId="66695150" w14:textId="77777777" w:rsidR="003D1376" w:rsidRDefault="00B7769A">
      <w:r>
        <w:t>47. cascading_failure_identification_by_big_nodes_attacks provides_input_to recovery_strategy_of_GSCC_by_GA</w:t>
      </w:r>
    </w:p>
    <w:p w14:paraId="71615701" w14:textId="77777777" w:rsidR="003D1376" w:rsidRDefault="00B7769A">
      <w:r>
        <w:t>48. cascading_failure_identification_by_big_nodes_attacks provides_input_to recovery_strategy_of_GSCC_by_SA</w:t>
      </w:r>
    </w:p>
    <w:p w14:paraId="3E53C59D" w14:textId="77777777" w:rsidR="003D1376" w:rsidRDefault="00B7769A">
      <w:r>
        <w:t>49. cascading_failure_identification_by_big_nodes_attacks provides_input_to resilience_assessment_of_GSCC_by_GA</w:t>
      </w:r>
    </w:p>
    <w:p w14:paraId="2ED0E271" w14:textId="77777777" w:rsidR="003D1376" w:rsidRDefault="00B7769A">
      <w:r>
        <w:t>50. cascading_failure_identification_by_big_nodes_attacks provides_input_to resilience_assessment_of_GSCC_by_SA</w:t>
      </w:r>
    </w:p>
    <w:p w14:paraId="1E8BCAB1" w14:textId="77777777" w:rsidR="003D1376" w:rsidRDefault="00B7769A">
      <w:r>
        <w:t>51. cascading_failure_identification_by_big_nodes_attacks provides_input_to resilience_assessment_of_population_by_GA</w:t>
      </w:r>
    </w:p>
    <w:p w14:paraId="73EBA045" w14:textId="77777777" w:rsidR="003D1376" w:rsidRDefault="00B7769A">
      <w:r>
        <w:t>52. cascading_failure_identification_by_big_nodes_attacks provides_input_to resilience_assessment_of_population_by_SA</w:t>
      </w:r>
    </w:p>
    <w:sectPr w:rsidR="003D13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376"/>
    <w:rsid w:val="004230C3"/>
    <w:rsid w:val="00861687"/>
    <w:rsid w:val="00AA1D8D"/>
    <w:rsid w:val="00B47730"/>
    <w:rsid w:val="00B776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D98B6"/>
  <w14:defaultImageDpi w14:val="300"/>
  <w15:docId w15:val="{118B44DF-914C-46CF-BAAA-E94E7B62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1088</Words>
  <Characters>5431</Characters>
  <Application>Microsoft Office Word</Application>
  <DocSecurity>0</DocSecurity>
  <Lines>258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Wang Hongyu</cp:lastModifiedBy>
  <cp:revision>4</cp:revision>
  <dcterms:created xsi:type="dcterms:W3CDTF">2013-12-23T23:15:00Z</dcterms:created>
  <dcterms:modified xsi:type="dcterms:W3CDTF">2025-01-18T08:15:00Z</dcterms:modified>
  <cp:category/>
</cp:coreProperties>
</file>