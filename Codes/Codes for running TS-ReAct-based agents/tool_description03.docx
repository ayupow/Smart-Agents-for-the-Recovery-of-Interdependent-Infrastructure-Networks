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resilience_assessment_by_average_path_length</w:t>
      </w:r>
    </w:p>
    <w:p>
      <w:r>
        <w:t>generate_interdependent_infrastrcuture_networks_using_service_areas provides_input_to resilience_assessment_by_connectivily</w:t>
      </w:r>
    </w:p>
    <w:p>
      <w:r>
        <w:t>generate_interdependent_infrastrcuture_networks_using_service_areas provides_input_to resilience_assessment_by_diameter</w:t>
      </w:r>
    </w:p>
    <w:p>
      <w:r>
        <w:t>generate_interdependent_infrastrcuture_networks_using_service_areas provides_input_to resilience_assessment_by_global_efficiency</w:t>
      </w:r>
    </w:p>
    <w:p>
      <w:r>
        <w:t>generate_interdependent_infrastrcuture_networks_using_service_areas provides_input_to resilience_assessment_by_node_reachability</w:t>
      </w:r>
    </w:p>
    <w:p>
      <w:r>
        <w:t>generate_interdependent_infrastrcuture_networks_using_service_areas provides_input_to measure_facility_importance_using_PageRank</w:t>
      </w:r>
    </w:p>
    <w:p>
      <w:r>
        <w:t>generate_interdependent_infrastrcuture_networks_using_service_areas provides_input_to measure_facility_importance_using_kshell_centrality</w:t>
      </w:r>
    </w:p>
    <w:p>
      <w:r>
        <w:t>generate_interdependent_infrastrcuture_networks_using_service_areas provides_input_to measure_facility_importance_using_katz_centrality</w:t>
      </w:r>
    </w:p>
    <w:p>
      <w:r>
        <w:t>generate_interdependent_infrastrcuture_networks_using_service_areas provides_input_to measure_facility_importance_using_degree_centrality</w:t>
      </w:r>
    </w:p>
    <w:p>
      <w:r>
        <w:t>generate_interdependent_infrastrcuture_networks_using_service_areas provides_input_to measure_facility_importance_using_closeness_centrality</w:t>
      </w:r>
    </w:p>
    <w:p>
      <w:r>
        <w:t>generate_interdependent_infrastrcuture_networks_using_service_areas provides_input_to measure_facility_importance_using_betweenness_centrality</w:t>
      </w:r>
    </w:p>
    <w:p>
      <w:r>
        <w:t>generate_interdependent_infrastrcuture_networks_using_service_areas provides_input_to cascading_failure_identification_by_big_nodes_attacks</w:t>
      </w:r>
    </w:p>
    <w:p>
      <w:r>
        <w:t>measure_facility_importance_using_PageRank provides_input_to recovery_sequence_using_PageRank</w:t>
      </w:r>
    </w:p>
    <w:p>
      <w:r>
        <w:t>measure_facility_importance_using_PageRank provides_input_to post_disaster_network_optimization_by_backup_edges</w:t>
      </w:r>
    </w:p>
    <w:p>
      <w:r>
        <w:t>measure_facility_importance_using_PageRank provides_input_to post_disaster_network_optimization_by_backup_nodes</w:t>
      </w:r>
    </w:p>
    <w:p>
      <w:r>
        <w:t>measure_facility_importance_using_PageRank provides_input_to post_disaster_network_optimization_by_generate_new_nodes_and_edges</w:t>
      </w:r>
    </w:p>
    <w:p>
      <w:r>
        <w:t>measure_facility_importance_using_PageRank provides_input_to resilience_assessment_of_pagerank</w:t>
      </w:r>
    </w:p>
    <w:p>
      <w:r>
        <w:t>measure_facility_importance_using_kshell_centrality provides_input_to recovery_sequence_using_kshell_centrality</w:t>
      </w:r>
    </w:p>
    <w:p>
      <w:r>
        <w:t>measure_facility_importance_using_kshell_centrality provides_input_to post_disaster_network_optimization_by_backup_edges</w:t>
      </w:r>
    </w:p>
    <w:p>
      <w:r>
        <w:t>measure_facility_importance_using_kshell_centrality provides_input_to post_disaster_network_optimization_by_backup_nodes</w:t>
      </w:r>
    </w:p>
    <w:p>
      <w:r>
        <w:t>measure_facility_importance_using_kshell_centrality provides_input_to post_disaster_network_optimization_by_generate_new_nodes_and_edges</w:t>
      </w:r>
    </w:p>
    <w:p>
      <w:r>
        <w:t>measure_facility_importance_using_kshell_centrality provides_input_to resilience_assessment_of_kshell</w:t>
      </w:r>
    </w:p>
    <w:p>
      <w:r>
        <w:t>measure_facility_importance_using_katz_centrality provides_input_to recovery_sequence_using_katz_centrality</w:t>
      </w:r>
    </w:p>
    <w:p>
      <w:r>
        <w:t>measure_facility_importance_using_katz_centrality provides_input_to post_disaster_network_optimization_by_backup_edges</w:t>
      </w:r>
    </w:p>
    <w:p>
      <w:r>
        <w:t>measure_facility_importance_using_katz_centrality provides_input_to post_disaster_network_optimization_by_backup_nodes</w:t>
      </w:r>
    </w:p>
    <w:p>
      <w:r>
        <w:t>measure_facility_importance_using_katz_centrality provides_input_to post_disaster_network_optimization_by_generate_new_nodes_and_edges</w:t>
      </w:r>
    </w:p>
    <w:p>
      <w:r>
        <w:t>measure_facility_importance_using_katz_centrality provides_input_to resilience_assessment_of_katz_centrality</w:t>
      </w:r>
    </w:p>
    <w:p>
      <w:r>
        <w:t>measure_facility_importance_using_degree_centrality provides_input_to recovery_sequence_using_degree_centrality</w:t>
      </w:r>
    </w:p>
    <w:p>
      <w:r>
        <w:t>measure_facility_importance_using_degree_centrality provides_input_to post_disaster_network_optimization_by_backup_edges</w:t>
      </w:r>
    </w:p>
    <w:p>
      <w:r>
        <w:t>measure_facility_importance_using_degree_centrality provides_input_to post_disaster_network_optimization_by_backup_nodes</w:t>
      </w:r>
    </w:p>
    <w:p>
      <w:r>
        <w:t>measure_facility_importance_using_degree_centrality provides_input_to post_disaster_network_optimization_by_generate_new_nodes_and_edges</w:t>
      </w:r>
    </w:p>
    <w:p>
      <w:r>
        <w:t>measure_facility_importance_using_degree_centrality provides_input_to resilience_assessment_of_degree_centrality</w:t>
      </w:r>
    </w:p>
    <w:p>
      <w:r>
        <w:t>measure_facility_importance_using_closeness_centrality provides_input_to recovery_sequence_using_closeness_centrality</w:t>
      </w:r>
    </w:p>
    <w:p>
      <w:r>
        <w:t>measure_facility_importance_using_closeness_centrality provides_input_to post_disaster_network_optimization_by_backup_edges</w:t>
      </w:r>
    </w:p>
    <w:p>
      <w:r>
        <w:t>measure_facility_importance_using_closeness_centrality provides_input_to post_disaster_network_optimization_by_backup_nodes</w:t>
      </w:r>
    </w:p>
    <w:p>
      <w:r>
        <w:t>measure_facility_importance_using_closeness_centrality provides_input_to post_disaster_network_optimization_by_generate_new_nodes_and_edges</w:t>
      </w:r>
    </w:p>
    <w:p>
      <w:r>
        <w:t>measure_facility_importance_using_closeness_centrality provides_input_to resilience_assessment_of_closeness_centrality</w:t>
      </w:r>
    </w:p>
    <w:p>
      <w:r>
        <w:t>measure_facility_importance_using_betweenness_centrality provides_input_to recovery_sequence_using_betweenness_centrality</w:t>
      </w:r>
    </w:p>
    <w:p>
      <w:r>
        <w:t>measure_facility_importance_using_betweenness_centrality provides_input_to post_disaster_network_optimization_by_backup_edges</w:t>
      </w:r>
    </w:p>
    <w:p>
      <w:r>
        <w:t>measure_facility_importance_using_betweenness_centrality provides_input_to post_disaster_network_optimization_by_backup_nodes</w:t>
      </w:r>
    </w:p>
    <w:p>
      <w:r>
        <w:t>measure_facility_importance_using_betweenness_centrality provides_input_to post_disaster_network_optimization_by_generate_new_nodes_and_edges</w:t>
      </w:r>
    </w:p>
    <w:p>
      <w:r>
        <w:t>measure_facility_importance_using_betweenness_centrality provides_input_to resilience_assessment_of_betweenness_centrality</w:t>
      </w:r>
    </w:p>
    <w:p>
      <w:r>
        <w:t>cascading_failure_identification_by_big_nodes_attacks provides_input_to recovery_sequence_of_population_and_minimum_cost_by_GA</w:t>
      </w:r>
    </w:p>
    <w:p>
      <w:r>
        <w:t>cascading_failure_identification_by_big_nodes_attacks provides_input_to recovery_sequence_of_population_by_GA</w:t>
      </w:r>
    </w:p>
    <w:p>
      <w:r>
        <w:t>cascading_failure_identification_by_big_nodes_attacks provides_input_to recovery_sequence_of_population_by_SA</w:t>
      </w:r>
    </w:p>
    <w:p>
      <w:r>
        <w:t>cascading_failure_identification_by_big_nodes_attacks provides_input_to recovery_strategy_of_GSCC_by_GA</w:t>
      </w:r>
    </w:p>
    <w:p>
      <w:r>
        <w:t>cascading_failure_identification_by_big_nodes_attacks provides_input_to recovery_strategy_of_GSCC_by_SA</w:t>
      </w:r>
    </w:p>
    <w:p>
      <w:r>
        <w:t>cascading_failure_identification_by_big_nodes_attacks provides_input_to resilience_assessment_of_GSCC_by_GA</w:t>
      </w:r>
    </w:p>
    <w:p>
      <w:r>
        <w:t>cascading_failure_identification_by_big_nodes_attacks provides_input_to resilience_assessment_of_GSCC_by_SA</w:t>
      </w:r>
    </w:p>
    <w:p>
      <w:r>
        <w:t>cascading_failure_identification_by_big_nodes_attacks provides_input_to resilience_assessment_of_population_by_GA</w:t>
      </w:r>
    </w:p>
    <w:p>
      <w:r>
        <w:t>cascading_failure_identification_by_big_nodes_attacks provides_input_to resilience_assessment_of_population_by_SA</w:t>
      </w:r>
    </w:p>
    <w:p>
      <w:r>
        <w:t>convert_shpfile_to_network provides_input_to resilience_assessment_by_average_path_length</w:t>
      </w:r>
    </w:p>
    <w:p>
      <w:r>
        <w:t>resilience_assessment_by_average_path_length provides_input_to generate_interdependent_infrastrcuture_networks_using_service_areas</w:t>
      </w:r>
    </w:p>
    <w:p>
      <w:r>
        <w:t>convert_shpfile_to_network provides_input_to resilience_assessment_by_connectivily</w:t>
      </w:r>
    </w:p>
    <w:p>
      <w:r>
        <w:t>resilience_assessment_by_connectivily provides_input_to generate_interdependent_infrastrcuture_networks_using_service_areas</w:t>
      </w:r>
    </w:p>
    <w:p>
      <w:r>
        <w:t>convert_shpfile_to_network provides_input_to resilience_assessment_by_diameter</w:t>
      </w:r>
    </w:p>
    <w:p>
      <w:r>
        <w:t>resilience_assessment_by_diameter provides_input_to generate_interdependent_infrastrcuture_networks_using_service_areas</w:t>
      </w:r>
    </w:p>
    <w:p>
      <w:r>
        <w:t>convert_shpfile_to_network provides_input_to resilience_assessment_by_global_efficiency</w:t>
      </w:r>
    </w:p>
    <w:p>
      <w:r>
        <w:t>resilience_assessment_by_global_efficiency provides_input_to generate_interdependent_infrastrcuture_networks_using_service_areas</w:t>
      </w:r>
    </w:p>
    <w:p>
      <w:r>
        <w:t>convert_shpfile_to_network provides_input_to resilience_assessment_by_node_reachability</w:t>
      </w:r>
    </w:p>
    <w:p>
      <w:r>
        <w:t>resilience_assessment_by_node_reachability provides_input_to generate_interdependent_infrastrcuture_networks_using_service_areas</w:t>
      </w:r>
    </w:p>
    <w:p>
      <w:r>
        <w:t>convert_shpfile_to_network provides_input_to measure_facility_importance_using_PageRank</w:t>
      </w:r>
    </w:p>
    <w:p>
      <w:r>
        <w:t>measure_facility_importance_using_PageRank provides_input_to generate_interdependent_infrastrcuture_networks_using_service_areas</w:t>
      </w:r>
    </w:p>
    <w:p>
      <w:r>
        <w:t>convert_shpfile_to_network provides_input_to measure_facility_importance_using_kshell_centrality</w:t>
      </w:r>
    </w:p>
    <w:p>
      <w:r>
        <w:t>measure_facility_importance_using_kshell_centrality provides_input_to generate_interdependent_infrastrcuture_networks_using_service_areas</w:t>
      </w:r>
    </w:p>
    <w:p>
      <w:r>
        <w:t>convert_shpfile_to_network provides_input_to measure_facility_importance_using_katz_centrality</w:t>
      </w:r>
    </w:p>
    <w:p>
      <w:r>
        <w:t>measure_facility_importance_using_katz_centrality provides_input_to generate_interdependent_infrastrcuture_networks_using_service_areas</w:t>
      </w:r>
    </w:p>
    <w:p>
      <w:r>
        <w:t>convert_shpfile_to_network provides_input_to measure_facility_importance_using_degree_centrality</w:t>
      </w:r>
    </w:p>
    <w:p>
      <w:r>
        <w:t>measure_facility_importance_using_degree_centrality provides_input_to generate_interdependent_infrastrcuture_networks_using_service_areas</w:t>
      </w:r>
    </w:p>
    <w:p>
      <w:r>
        <w:t>convert_shpfile_to_network provides_input_to measure_facility_importance_using_closeness_centrality</w:t>
      </w:r>
    </w:p>
    <w:p>
      <w:r>
        <w:t>measure_facility_importance_using_closeness_centrality provides_input_to generate_interdependent_infrastrcuture_networks_using_service_areas</w:t>
      </w:r>
    </w:p>
    <w:p>
      <w:r>
        <w:t>convert_shpfile_to_network provides_input_to measure_facility_importance_using_betweenness_centrality</w:t>
      </w:r>
    </w:p>
    <w:p>
      <w:r>
        <w:t>measure_facility_importance_using_betweenness_centrality provides_input_to generate_interdependent_infrastrcuture_networks_using_service_areas</w:t>
      </w:r>
    </w:p>
    <w:p>
      <w:r>
        <w:t>convert_shpfile_to_network provides_input_to cascading_failure_identification_by_big_nodes_attacks</w:t>
      </w:r>
    </w:p>
    <w:p>
      <w:r>
        <w:t>cascading_failure_identification_by_big_nodes_attacks provides_input_to generate_interdependent_infrastrcuture_networks_using_service_areas</w:t>
      </w:r>
    </w:p>
    <w:p>
      <w:r>
        <w:t>generate_interdependent_infrastrcuture_networks_using_service_areas provides_input_to recovery_sequence_using_PageRank</w:t>
      </w:r>
    </w:p>
    <w:p>
      <w:r>
        <w:t>recovery_sequence_using_PageRank provides_input_to measure_facility_importance_using_PageRank</w:t>
      </w:r>
    </w:p>
    <w:p>
      <w:r>
        <w:t>generate_interdependent_infrastrcuture_networks_using_service_areas provides_input_to post_disaster_network_optimization_by_backup_edges</w:t>
      </w:r>
    </w:p>
    <w:p>
      <w:r>
        <w:t>post_disaster_network_optimization_by_backup_edges provides_input_to measure_facility_importance_using_PageRank</w:t>
      </w:r>
    </w:p>
    <w:p>
      <w:r>
        <w:t>generate_interdependent_infrastrcuture_networks_using_service_areas provides_input_to post_disaster_network_optimization_by_backup_nodes</w:t>
      </w:r>
    </w:p>
    <w:p>
      <w:r>
        <w:t>post_disaster_network_optimization_by_backup_nodes provides_input_to measure_facility_importance_using_PageRank</w:t>
      </w:r>
    </w:p>
    <w:p>
      <w:r>
        <w:t>generate_interdependent_infrastrcuture_networks_using_service_areas provides_input_to post_disaster_network_optimization_by_generate_new_nodes_and_edges</w:t>
      </w:r>
    </w:p>
    <w:p>
      <w:r>
        <w:t>post_disaster_network_optimization_by_generate_new_nodes_and_edges provides_input_to measure_facility_importance_using_PageRank</w:t>
      </w:r>
    </w:p>
    <w:p>
      <w:r>
        <w:t>generate_interdependent_infrastrcuture_networks_using_service_areas provides_input_to resilience_assessment_of_pagerank</w:t>
      </w:r>
    </w:p>
    <w:p>
      <w:r>
        <w:t>resilience_assessment_of_pagerank provides_input_to measure_facility_importance_using_PageRank</w:t>
      </w:r>
    </w:p>
    <w:p>
      <w:r>
        <w:t>generate_interdependent_infrastrcuture_networks_using_service_areas provides_input_to recovery_sequence_using_kshell_centrality</w:t>
      </w:r>
    </w:p>
    <w:p>
      <w:r>
        <w:t>recovery_sequence_using_kshell_centrality provides_input_to measure_facility_importance_using_kshell_centrality</w:t>
      </w:r>
    </w:p>
    <w:p>
      <w:r>
        <w:t>generate_interdependent_infrastrcuture_networks_using_service_areas provides_input_to post_disaster_network_optimization_by_backup_edges</w:t>
      </w:r>
    </w:p>
    <w:p>
      <w:r>
        <w:t>post_disaster_network_optimization_by_backup_edges provides_input_to measure_facility_importance_using_kshell_centrality</w:t>
      </w:r>
    </w:p>
    <w:p>
      <w:r>
        <w:t>generate_interdependent_infrastrcuture_networks_using_service_areas provides_input_to post_disaster_network_optimization_by_backup_nodes</w:t>
      </w:r>
    </w:p>
    <w:p>
      <w:r>
        <w:t>post_disaster_network_optimization_by_backup_nodes provides_input_to measure_facility_importance_using_kshell_centrality</w:t>
      </w:r>
    </w:p>
    <w:p>
      <w:r>
        <w:t>generate_interdependent_infrastrcuture_networks_using_service_areas provides_input_to post_disaster_network_optimization_by_generate_new_nodes_and_edges</w:t>
      </w:r>
    </w:p>
    <w:p>
      <w:r>
        <w:t>post_disaster_network_optimization_by_generate_new_nodes_and_edges provides_input_to measure_facility_importance_using_kshell_centrality</w:t>
      </w:r>
    </w:p>
    <w:p>
      <w:r>
        <w:t>generate_interdependent_infrastrcuture_networks_using_service_areas provides_input_to resilience_assessment_of_kshell</w:t>
      </w:r>
    </w:p>
    <w:p>
      <w:r>
        <w:t>resilience_assessment_of_kshell provides_input_to measure_facility_importance_using_kshell_centrality</w:t>
      </w:r>
    </w:p>
    <w:p>
      <w:r>
        <w:t>generate_interdependent_infrastrcuture_networks_using_service_areas provides_input_to recovery_sequence_using_katz_centrality</w:t>
      </w:r>
    </w:p>
    <w:p>
      <w:r>
        <w:t>recovery_sequence_using_katz_centrality provides_input_to measure_facility_importance_using_katz_centrality</w:t>
      </w:r>
    </w:p>
    <w:p>
      <w:r>
        <w:t>generate_interdependent_infrastrcuture_networks_using_service_areas provides_input_to post_disaster_network_optimization_by_backup_edges</w:t>
      </w:r>
    </w:p>
    <w:p>
      <w:r>
        <w:t>post_disaster_network_optimization_by_backup_edges provides_input_to measure_facility_importance_using_katz_centrality</w:t>
      </w:r>
    </w:p>
    <w:p>
      <w:r>
        <w:t>generate_interdependent_infrastrcuture_networks_using_service_areas provides_input_to post_disaster_network_optimization_by_backup_nodes</w:t>
      </w:r>
    </w:p>
    <w:p>
      <w:r>
        <w:t>post_disaster_network_optimization_by_backup_nodes provides_input_to measure_facility_importance_using_katz_centrality</w:t>
      </w:r>
    </w:p>
    <w:p>
      <w:r>
        <w:t>generate_interdependent_infrastrcuture_networks_using_service_areas provides_input_to post_disaster_network_optimization_by_generate_new_nodes_and_edges</w:t>
      </w:r>
    </w:p>
    <w:p>
      <w:r>
        <w:t>post_disaster_network_optimization_by_generate_new_nodes_and_edges provides_input_to measure_facility_importance_using_katz_centrality</w:t>
      </w:r>
    </w:p>
    <w:p>
      <w:r>
        <w:t>generate_interdependent_infrastrcuture_networks_using_service_areas provides_input_to resilience_assessment_of_katz_centrality</w:t>
      </w:r>
    </w:p>
    <w:p>
      <w:r>
        <w:t>resilience_assessment_of_katz_centrality provides_input_to measure_facility_importance_using_katz_centrality</w:t>
      </w:r>
    </w:p>
    <w:p>
      <w:r>
        <w:t>generate_interdependent_infrastrcuture_networks_using_service_areas provides_input_to recovery_sequence_using_degree_centrality</w:t>
      </w:r>
    </w:p>
    <w:p>
      <w:r>
        <w:t>recovery_sequence_using_degree_centrality provides_input_to measure_facility_importance_using_degree_centrality</w:t>
      </w:r>
    </w:p>
    <w:p>
      <w:r>
        <w:t>generate_interdependent_infrastrcuture_networks_using_service_areas provides_input_to post_disaster_network_optimization_by_backup_edges</w:t>
      </w:r>
    </w:p>
    <w:p>
      <w:r>
        <w:t>post_disaster_network_optimization_by_backup_edges provides_input_to measure_facility_importance_using_degree_centrality</w:t>
      </w:r>
    </w:p>
    <w:p>
      <w:r>
        <w:t>generate_interdependent_infrastrcuture_networks_using_service_areas provides_input_to post_disaster_network_optimization_by_backup_nodes</w:t>
      </w:r>
    </w:p>
    <w:p>
      <w:r>
        <w:t>post_disaster_network_optimization_by_backup_nodes provides_input_to measure_facility_importance_using_degree_centrality</w:t>
      </w:r>
    </w:p>
    <w:p>
      <w:r>
        <w:t>generate_interdependent_infrastrcuture_networks_using_service_areas provides_input_to post_disaster_network_optimization_by_generate_new_nodes_and_edges</w:t>
      </w:r>
    </w:p>
    <w:p>
      <w:r>
        <w:t>post_disaster_network_optimization_by_generate_new_nodes_and_edges provides_input_to measure_facility_importance_using_degree_centrality</w:t>
      </w:r>
    </w:p>
    <w:p>
      <w:r>
        <w:t>generate_interdependent_infrastrcuture_networks_using_service_areas provides_input_to resilience_assessment_of_degree_centrality</w:t>
      </w:r>
    </w:p>
    <w:p>
      <w:r>
        <w:t>resilience_assessment_of_degree_centrality provides_input_to measure_facility_importance_using_degree_centrality</w:t>
      </w:r>
    </w:p>
    <w:p>
      <w:r>
        <w:t>generate_interdependent_infrastrcuture_networks_using_service_areas provides_input_to recovery_sequence_using_closeness_centrality</w:t>
      </w:r>
    </w:p>
    <w:p>
      <w:r>
        <w:t>recovery_sequence_using_closeness_centrality provides_input_to measure_facility_importance_using_closeness_centrality</w:t>
      </w:r>
    </w:p>
    <w:p>
      <w:r>
        <w:t>generate_interdependent_infrastrcuture_networks_using_service_areas provides_input_to post_disaster_network_optimization_by_backup_edges</w:t>
      </w:r>
    </w:p>
    <w:p>
      <w:r>
        <w:t>post_disaster_network_optimization_by_backup_edges provides_input_to measure_facility_importance_using_closeness_centrality</w:t>
      </w:r>
    </w:p>
    <w:p>
      <w:r>
        <w:t>generate_interdependent_infrastrcuture_networks_using_service_areas provides_input_to post_disaster_network_optimization_by_backup_nodes</w:t>
      </w:r>
    </w:p>
    <w:p>
      <w:r>
        <w:t>post_disaster_network_optimization_by_backup_nodes provides_input_to measure_facility_importance_using_closeness_centrality</w:t>
      </w:r>
    </w:p>
    <w:p>
      <w:r>
        <w:t>generate_interdependent_infrastrcuture_networks_using_service_areas provides_input_to post_disaster_network_optimization_by_generate_new_nodes_and_edges</w:t>
      </w:r>
    </w:p>
    <w:p>
      <w:r>
        <w:t>post_disaster_network_optimization_by_generate_new_nodes_and_edges provides_input_to measure_facility_importance_using_closeness_centrality</w:t>
      </w:r>
    </w:p>
    <w:p>
      <w:r>
        <w:t>generate_interdependent_infrastrcuture_networks_using_service_areas provides_input_to resilience_assessment_of_closeness_centrality</w:t>
      </w:r>
    </w:p>
    <w:p>
      <w:r>
        <w:t>resilience_assessment_of_closeness_centrality provides_input_to measure_facility_importance_using_closeness_centrality</w:t>
      </w:r>
    </w:p>
    <w:p>
      <w:r>
        <w:t>generate_interdependent_infrastrcuture_networks_using_service_areas provides_input_to recovery_sequence_using_betweenness_centrality</w:t>
      </w:r>
    </w:p>
    <w:p>
      <w:r>
        <w:t>recovery_sequence_using_betweenness_centrality provides_input_to measure_facility_importance_using_betweenness_centrality</w:t>
      </w:r>
    </w:p>
    <w:p>
      <w:r>
        <w:t>generate_interdependent_infrastrcuture_networks_using_service_areas provides_input_to post_disaster_network_optimization_by_backup_edges</w:t>
      </w:r>
    </w:p>
    <w:p>
      <w:r>
        <w:t>post_disaster_network_optimization_by_backup_edges provides_input_to measure_facility_importance_using_betweenness_centrality</w:t>
      </w:r>
    </w:p>
    <w:p>
      <w:r>
        <w:t>generate_interdependent_infrastrcuture_networks_using_service_areas provides_input_to post_disaster_network_optimization_by_backup_nodes</w:t>
      </w:r>
    </w:p>
    <w:p>
      <w:r>
        <w:t>post_disaster_network_optimization_by_backup_nodes provides_input_to measure_facility_importance_using_betweenness_centrality</w:t>
      </w:r>
    </w:p>
    <w:p>
      <w:r>
        <w:t>generate_interdependent_infrastrcuture_networks_using_service_areas provides_input_to post_disaster_network_optimization_by_generate_new_nodes_and_edges</w:t>
      </w:r>
    </w:p>
    <w:p>
      <w:r>
        <w:t>post_disaster_network_optimization_by_generate_new_nodes_and_edges provides_input_to measure_facility_importance_using_betweenness_centrality</w:t>
      </w:r>
    </w:p>
    <w:p>
      <w:r>
        <w:t>generate_interdependent_infrastrcuture_networks_using_service_areas provides_input_to resilience_assessment_of_betweenness_centrality</w:t>
      </w:r>
    </w:p>
    <w:p>
      <w:r>
        <w:t>resilience_assessment_of_betweenness_centrality provides_input_to measure_facility_importance_using_betweenness_centrality</w:t>
      </w:r>
    </w:p>
    <w:p>
      <w:r>
        <w:t>generate_interdependent_infrastrcuture_networks_using_service_areas provides_input_to recovery_sequence_of_population_and_minimum_cost_by_GA</w:t>
      </w:r>
    </w:p>
    <w:p>
      <w:r>
        <w:t>recovery_sequence_of_population_and_minimum_cost_by_GA provides_input_to cascading_failure_identification_by_big_nodes_attacks</w:t>
      </w:r>
    </w:p>
    <w:p>
      <w:r>
        <w:t>generate_interdependent_infrastrcuture_networks_using_service_areas provides_input_to recovery_sequence_of_population_by_GA</w:t>
      </w:r>
    </w:p>
    <w:p>
      <w:r>
        <w:t>recovery_sequence_of_population_by_GA provides_input_to cascading_failure_identification_by_big_nodes_attacks</w:t>
      </w:r>
    </w:p>
    <w:p>
      <w:r>
        <w:t>generate_interdependent_infrastrcuture_networks_using_service_areas provides_input_to recovery_sequence_of_population_by_SA</w:t>
      </w:r>
    </w:p>
    <w:p>
      <w:r>
        <w:t>recovery_sequence_of_population_by_SA provides_input_to cascading_failure_identification_by_big_nodes_attacks</w:t>
      </w:r>
    </w:p>
    <w:p>
      <w:r>
        <w:t>generate_interdependent_infrastrcuture_networks_using_service_areas provides_input_to recovery_strategy_of_GSCC_by_GA</w:t>
      </w:r>
    </w:p>
    <w:p>
      <w:r>
        <w:t>recovery_strategy_of_GSCC_by_GA provides_input_to cascading_failure_identification_by_big_nodes_attacks</w:t>
      </w:r>
    </w:p>
    <w:p>
      <w:r>
        <w:t>generate_interdependent_infrastrcuture_networks_using_service_areas provides_input_to recovery_strategy_of_GSCC_by_SA</w:t>
      </w:r>
    </w:p>
    <w:p>
      <w:r>
        <w:t>recovery_strategy_of_GSCC_by_SA provides_input_to cascading_failure_identification_by_big_nodes_attacks</w:t>
      </w:r>
    </w:p>
    <w:p>
      <w:r>
        <w:t>generate_interdependent_infrastrcuture_networks_using_service_areas provides_input_to resilience_assessment_of_GSCC_by_GA</w:t>
      </w:r>
    </w:p>
    <w:p>
      <w:r>
        <w:t>resilience_assessment_of_GSCC_by_GA provides_input_to cascading_failure_identification_by_big_nodes_attacks</w:t>
      </w:r>
    </w:p>
    <w:p>
      <w:r>
        <w:t>generate_interdependent_infrastrcuture_networks_using_service_areas provides_input_to resilience_assessment_of_GSCC_by_SA</w:t>
      </w:r>
    </w:p>
    <w:p>
      <w:r>
        <w:t>resilience_assessment_of_GSCC_by_SA provides_input_to cascading_failure_identification_by_big_nodes_attacks</w:t>
      </w:r>
    </w:p>
    <w:p>
      <w:r>
        <w:t>generate_interdependent_infrastrcuture_networks_using_service_areas provides_input_to resilience_assessment_of_population_by_GA</w:t>
      </w:r>
    </w:p>
    <w:p>
      <w:r>
        <w:t>resilience_assessment_of_population_by_GA provides_input_to cascading_failure_identification_by_big_nodes_attacks</w:t>
      </w:r>
    </w:p>
    <w:p>
      <w:r>
        <w:t>generate_interdependent_infrastrcuture_networks_using_service_areas provides_input_to resilience_assessment_of_population_by_SA</w:t>
      </w:r>
    </w:p>
    <w:p>
      <w:r>
        <w:t>resilience_assessment_of_population_by_SA provides_input_to cascading_failure_identification_by_big_nodes_attacks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measure_facility_importance_using_PageRank</w:t>
      </w:r>
    </w:p>
    <w:p>
      <w:r>
        <w:t>measure_facility_importance_using_PageRank provides_input_to recovery_sequence_using_PageRank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measure_facility_importance_using_PageRank</w:t>
      </w:r>
    </w:p>
    <w:p>
      <w:r>
        <w:t>measure_facility_importance_using_PageRank provides_input_to post_disaster_network_optimization_by_backup_edges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measure_facility_importance_using_PageRank</w:t>
      </w:r>
    </w:p>
    <w:p>
      <w:r>
        <w:t>measure_facility_importance_using_PageRank provides_input_to post_disaster_network_optimization_by_backup_nodes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measure_facility_importance_using_PageRank</w:t>
      </w:r>
    </w:p>
    <w:p>
      <w:r>
        <w:t>measure_facility_importance_using_PageRank provides_input_to post_disaster_network_optimization_by_generate_new_nodes_and_edges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measure_facility_importance_using_PageRank</w:t>
      </w:r>
    </w:p>
    <w:p>
      <w:r>
        <w:t>measure_facility_importance_using_PageRank provides_input_to resilience_assessment_of_pagerank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measure_facility_importance_using_kshell_centrality</w:t>
      </w:r>
    </w:p>
    <w:p>
      <w:r>
        <w:t>measure_facility_importance_using_kshell_centrality provides_input_to recovery_sequence_using_kshell_centrality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measure_facility_importance_using_kshell_centrality</w:t>
      </w:r>
    </w:p>
    <w:p>
      <w:r>
        <w:t>measure_facility_importance_using_kshell_centrality provides_input_to post_disaster_network_optimization_by_backup_edges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measure_facility_importance_using_kshell_centrality</w:t>
      </w:r>
    </w:p>
    <w:p>
      <w:r>
        <w:t>measure_facility_importance_using_kshell_centrality provides_input_to post_disaster_network_optimization_by_backup_nodes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measure_facility_importance_using_kshell_centrality</w:t>
      </w:r>
    </w:p>
    <w:p>
      <w:r>
        <w:t>measure_facility_importance_using_kshell_centrality provides_input_to post_disaster_network_optimization_by_generate_new_nodes_and_edges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measure_facility_importance_using_kshell_centrality</w:t>
      </w:r>
    </w:p>
    <w:p>
      <w:r>
        <w:t>measure_facility_importance_using_kshell_centrality provides_input_to resilience_assessment_of_kshell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measure_facility_importance_using_katz_centrality</w:t>
      </w:r>
    </w:p>
    <w:p>
      <w:r>
        <w:t>measure_facility_importance_using_katz_centrality provides_input_to recovery_sequence_using_katz_centrality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measure_facility_importance_using_katz_centrality</w:t>
      </w:r>
    </w:p>
    <w:p>
      <w:r>
        <w:t>measure_facility_importance_using_katz_centrality provides_input_to post_disaster_network_optimization_by_backup_edges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measure_facility_importance_using_katz_centrality</w:t>
      </w:r>
    </w:p>
    <w:p>
      <w:r>
        <w:t>measure_facility_importance_using_katz_centrality provides_input_to post_disaster_network_optimization_by_backup_nodes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measure_facility_importance_using_katz_centrality</w:t>
      </w:r>
    </w:p>
    <w:p>
      <w:r>
        <w:t>measure_facility_importance_using_katz_centrality provides_input_to post_disaster_network_optimization_by_generate_new_nodes_and_edges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measure_facility_importance_using_katz_centrality</w:t>
      </w:r>
    </w:p>
    <w:p>
      <w:r>
        <w:t>measure_facility_importance_using_katz_centrality provides_input_to resilience_assessment_of_katz_centrality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measure_facility_importance_using_degree_centrality</w:t>
      </w:r>
    </w:p>
    <w:p>
      <w:r>
        <w:t>measure_facility_importance_using_degree_centrality provides_input_to recovery_sequence_using_degree_centrality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measure_facility_importance_using_degree_centrality</w:t>
      </w:r>
    </w:p>
    <w:p>
      <w:r>
        <w:t>measure_facility_importance_using_degree_centrality provides_input_to post_disaster_network_optimization_by_backup_edges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measure_facility_importance_using_degree_centrality</w:t>
      </w:r>
    </w:p>
    <w:p>
      <w:r>
        <w:t>measure_facility_importance_using_degree_centrality provides_input_to post_disaster_network_optimization_by_backup_nodes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measure_facility_importance_using_degree_centrality</w:t>
      </w:r>
    </w:p>
    <w:p>
      <w:r>
        <w:t>measure_facility_importance_using_degree_centrality provides_input_to post_disaster_network_optimization_by_generate_new_nodes_and_edges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measure_facility_importance_using_degree_centrality</w:t>
      </w:r>
    </w:p>
    <w:p>
      <w:r>
        <w:t>measure_facility_importance_using_degree_centrality provides_input_to resilience_assessment_of_degree_centrality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measure_facility_importance_using_closeness_centrality</w:t>
      </w:r>
    </w:p>
    <w:p>
      <w:r>
        <w:t>measure_facility_importance_using_closeness_centrality provides_input_to recovery_sequence_using_closeness_centrality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measure_facility_importance_using_closeness_centrality</w:t>
      </w:r>
    </w:p>
    <w:p>
      <w:r>
        <w:t>measure_facility_importance_using_closeness_centrality provides_input_to post_disaster_network_optimization_by_backup_edges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measure_facility_importance_using_closeness_centrality</w:t>
      </w:r>
    </w:p>
    <w:p>
      <w:r>
        <w:t>measure_facility_importance_using_closeness_centrality provides_input_to post_disaster_network_optimization_by_backup_nodes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measure_facility_importance_using_closeness_centrality</w:t>
      </w:r>
    </w:p>
    <w:p>
      <w:r>
        <w:t>measure_facility_importance_using_closeness_centrality provides_input_to post_disaster_network_optimization_by_generate_new_nodes_and_edges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measure_facility_importance_using_closeness_centrality</w:t>
      </w:r>
    </w:p>
    <w:p>
      <w:r>
        <w:t>measure_facility_importance_using_closeness_centrality provides_input_to resilience_assessment_of_closeness_centrality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measure_facility_importance_using_betweenness_centrality</w:t>
      </w:r>
    </w:p>
    <w:p>
      <w:r>
        <w:t>measure_facility_importance_using_betweenness_centrality provides_input_to recovery_sequence_using_betweenness_centrality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measure_facility_importance_using_betweenness_centrality</w:t>
      </w:r>
    </w:p>
    <w:p>
      <w:r>
        <w:t>measure_facility_importance_using_betweenness_centrality provides_input_to post_disaster_network_optimization_by_backup_edges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measure_facility_importance_using_betweenness_centrality</w:t>
      </w:r>
    </w:p>
    <w:p>
      <w:r>
        <w:t>measure_facility_importance_using_betweenness_centrality provides_input_to post_disaster_network_optimization_by_backup_nodes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measure_facility_importance_using_betweenness_centrality</w:t>
      </w:r>
    </w:p>
    <w:p>
      <w:r>
        <w:t>measure_facility_importance_using_betweenness_centrality provides_input_to post_disaster_network_optimization_by_generate_new_nodes_and_edges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measure_facility_importance_using_betweenness_centrality</w:t>
      </w:r>
    </w:p>
    <w:p>
      <w:r>
        <w:t>measure_facility_importance_using_betweenness_centrality provides_input_to resilience_assessment_of_betweenness_centrality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cascading_failure_identification_by_big_nodes_attacks</w:t>
      </w:r>
    </w:p>
    <w:p>
      <w:r>
        <w:t>cascading_failure_identification_by_big_nodes_attacks provides_input_to recovery_sequence_of_population_and_minimum_cost_by_GA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cascading_failure_identification_by_big_nodes_attacks</w:t>
      </w:r>
    </w:p>
    <w:p>
      <w:r>
        <w:t>cascading_failure_identification_by_big_nodes_attacks provides_input_to recovery_sequence_of_population_by_GA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cascading_failure_identification_by_big_nodes_attacks</w:t>
      </w:r>
    </w:p>
    <w:p>
      <w:r>
        <w:t>cascading_failure_identification_by_big_nodes_attacks provides_input_to recovery_sequence_of_population_by_SA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cascading_failure_identification_by_big_nodes_attacks</w:t>
      </w:r>
    </w:p>
    <w:p>
      <w:r>
        <w:t>cascading_failure_identification_by_big_nodes_attacks provides_input_to recovery_strategy_of_GSCC_by_GA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cascading_failure_identification_by_big_nodes_attacks</w:t>
      </w:r>
    </w:p>
    <w:p>
      <w:r>
        <w:t>cascading_failure_identification_by_big_nodes_attacks provides_input_to recovery_strategy_of_GSCC_by_SA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cascading_failure_identification_by_big_nodes_attacks</w:t>
      </w:r>
    </w:p>
    <w:p>
      <w:r>
        <w:t>cascading_failure_identification_by_big_nodes_attacks provides_input_to resilience_assessment_of_GSCC_by_GA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cascading_failure_identification_by_big_nodes_attacks</w:t>
      </w:r>
    </w:p>
    <w:p>
      <w:r>
        <w:t>cascading_failure_identification_by_big_nodes_attacks provides_input_to resilience_assessment_of_GSCC_by_SA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cascading_failure_identification_by_big_nodes_attacks</w:t>
      </w:r>
    </w:p>
    <w:p>
      <w:r>
        <w:t>cascading_failure_identification_by_big_nodes_attacks provides_input_to resilience_assessment_of_population_by_GA</w:t>
      </w:r>
    </w:p>
    <w:p>
      <w:r>
        <w:t>convert_shpfile_to_network provides_input_to generate_interdependent_infrastrcuture_networks_using_service_areas</w:t>
      </w:r>
    </w:p>
    <w:p>
      <w:r>
        <w:t>generate_interdependent_infrastrcuture_networks_using_service_areas provides_input_to cascading_failure_identification_by_big_nodes_attacks</w:t>
      </w:r>
    </w:p>
    <w:p>
      <w:r>
        <w:t>cascading_failure_identification_by_big_nodes_attacks provides_input_to resilience_assessment_of_population_by_SA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